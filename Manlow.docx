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My_name is manlow</w:t>
      </w:r>
    </w:p>
    <w:p>
      <w:r>
        <w:t>This is my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